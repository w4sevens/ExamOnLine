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[题型:单选题][答案:B][分数:2][难度:难][适用:所有人]</w:t>
      </w:r>
    </w:p>
    <w:p>
      <w:r>
        <w:t>第三产程后检查胎膜、胎盘，下列哪项错误？（）</w:t>
        <w:br/>
        <w:t>A.平铺胎盘，看胎盘母体面小叶有无缺损</w:t>
        <w:br/>
        <w:t>B.提起胎盘看胎膜是否完整</w:t>
        <w:br/>
        <w:t>C.胎儿面边缘有无断裂的血管</w:t>
        <w:br/>
        <w:t>D.疑有副胎盘或部分胎盘残留可手入宫腔取出</w:t>
        <w:br/>
        <w:t>E.肯定少许胎膜残留，需手入宫腔取出</w:t>
      </w:r>
    </w:p>
    <w:p/>
    <w:p>
      <w:r>
        <w:t>[题型:单选题][答案:B][分数:2][难度:难][适用:所有人]</w:t>
      </w:r>
    </w:p>
    <w:p>
      <w:r>
        <w:t>当代中国的先进文化就是(  )。</w:t>
        <w:br/>
        <w:t>A.新时期的文化</w:t>
        <w:br/>
        <w:t>B.迈向新世纪的文化</w:t>
        <w:br/>
        <w:t>C.中华民族五千年文明史</w:t>
        <w:br/>
        <w:t>D.有中国特色社会主义文化</w:t>
      </w:r>
    </w:p>
    <w:p/>
    <w:p>
      <w:r>
        <w:t>[题型:单选题][答案:B][分数:2][难度:难][适用:所有人]</w:t>
      </w:r>
    </w:p>
    <w:p>
      <w:r>
        <w:t>加强高校学风建设，推进大学生就业指导工作,以下不正确的是（）</w:t>
        <w:br/>
        <w:t>A．引导学生为就业而树立远大的理想和职业目标。</w:t>
        <w:br/>
        <w:t>B．以就业为导向，将就业指导贯穿大学教育的全过程。</w:t>
        <w:br/>
        <w:t>C．避免培养大学生职业能力和自我管理能力。</w:t>
      </w:r>
    </w:p>
    <w:p/>
    <w:p>
      <w:r>
        <w:t>[题型:单选题][答案:B][分数:2][难度:难][适用:所有人]</w:t>
      </w:r>
    </w:p>
    <w:p>
      <w:r>
        <w:t>关于盆腔炎的传播途径，下列哪项错误？（）</w:t>
        <w:br/>
        <w:t>A.淋菌主要通过生殖道黏膜上行蔓延</w:t>
        <w:br/>
        <w:t>B.结核性盆腔炎主要经血循环传播</w:t>
        <w:br/>
        <w:t>C.子宫内膜感染通过淋巴管侵入盆腔组织</w:t>
        <w:br/>
        <w:t>D.产褥感染主要经淋巴系统蔓延</w:t>
        <w:br/>
        <w:t>E.放置宫内节育器后感染的主要途径是经淋巴系统蔓延</w:t>
      </w:r>
    </w:p>
    <w:p/>
    <w:p>
      <w:r>
        <w:t>[题型:单选题][答案:A][分数:2][难度:难][适用:所有人]</w:t>
      </w:r>
    </w:p>
    <w:p>
      <w:r>
        <w:t>下列古代的文化典籍中，以书房命名的一项是</w:t>
        <w:br/>
        <w:t>A、《聊斋志异》</w:t>
        <w:br/>
        <w:t>B、《杜工部集》</w:t>
        <w:br/>
        <w:t>C、《稼轩长短句》</w:t>
        <w:br/>
        <w:t>D、《临川先生文集》</w:t>
      </w:r>
    </w:p>
    <w:p/>
    <w:p>
      <w:r>
        <w:t>[题型:单选题][答案:B][分数:2][难度:难][适用:所有人]</w:t>
      </w:r>
    </w:p>
    <w:p>
      <w:r>
        <w:t>下列哪项与急性盆腔炎不相关？（）</w:t>
        <w:br/>
        <w:t>A.宫腔内手术操作感染</w:t>
        <w:br/>
        <w:t>B.卵巢囊肿扭转</w:t>
        <w:br/>
        <w:t>C.产后或流产后感染</w:t>
        <w:br/>
        <w:t>D.经期卫生不良</w:t>
        <w:br/>
        <w:t>E.性传播疾病</w:t>
      </w:r>
    </w:p>
    <w:p/>
    <w:p>
      <w:r>
        <w:t>[题型:单选题][答案:B][分数:2][难度:难][适用:所有人]</w:t>
      </w:r>
    </w:p>
    <w:p>
      <w:r>
        <w:t>新生儿出生后的首要处理是（）。</w:t>
        <w:br/>
        <w:t>A.清理呼吸道</w:t>
        <w:br/>
        <w:t>B.刺激呼吸</w:t>
        <w:br/>
        <w:t>C.断脐</w:t>
        <w:br/>
        <w:t>D.处理脐带</w:t>
        <w:br/>
        <w:t>E.无哭声则注射呼吸兴奋剂</w:t>
      </w:r>
    </w:p>
    <w:p/>
    <w:p>
      <w:r>
        <w:t>[题型:单选题][答案:B][分数:2][难度:难][适用:所有人]</w:t>
      </w:r>
    </w:p>
    <w:p>
      <w:r>
        <w:t>基础体温双相型表明（）。</w:t>
        <w:br/>
        <w:t>A.有排卵</w:t>
        <w:br/>
        <w:t>B.有雄激素分泌</w:t>
        <w:br/>
        <w:t>C.生殖器感染</w:t>
        <w:br/>
        <w:t>D.子宫内膜结核</w:t>
        <w:br/>
        <w:t>E.子宫内膜发生增生期变化</w:t>
      </w:r>
    </w:p>
    <w:p/>
    <w:p>
      <w:r>
        <w:t>[题型:单选题][答案:B][分数:2][难度:难][适用:所有人]</w:t>
      </w:r>
    </w:p>
    <w:p>
      <w:r>
        <w:t xml:space="preserve">五香除花椒、茴香子外还有包括什么？ </w:t>
        <w:br/>
        <w:t>A.八角、辣椒、丁香</w:t>
        <w:br/>
        <w:t>B.八角、桂皮、丁香花蕾</w:t>
        <w:br/>
        <w:t>C.桂皮、六角、胡椒</w:t>
        <w:br/>
        <w:t>D.芥末、桂皮、八角</w:t>
      </w:r>
    </w:p>
    <w:p/>
    <w:p>
      <w:r>
        <w:t>[题型:单选题][答案:A][分数:2][难度:难][适用:所有人]</w:t>
      </w:r>
    </w:p>
    <w:p>
      <w:r>
        <w:t xml:space="preserve">俗称“四不象”的动物是：  </w:t>
        <w:br/>
        <w:t>A.麋鹿</w:t>
        <w:br/>
        <w:t>B.羚羊</w:t>
        <w:br/>
        <w:t>C.骡子</w:t>
        <w:br/>
        <w:t>D.驴</w:t>
      </w:r>
    </w:p>
    <w:p/>
    <w:p>
      <w:r>
        <w:t>[题型:单选题][答案:B][分数:2][难度:难][适用:所有人]</w:t>
      </w:r>
    </w:p>
    <w:p>
      <w:r>
        <w:t>“西部大开发”是(  )。</w:t>
        <w:br/>
        <w:t>A.党中央根据邓小平同志关于“两个大局”的战略思想作出的战略决策</w:t>
        <w:br/>
        <w:t>B.“两个大局”决策中的第一个大局</w:t>
        <w:br/>
        <w:t>C.以对西部富饶的土地资源进行开发为主要目标</w:t>
        <w:br/>
        <w:t>D.要求东部发达地区暂停发展，全力支持西部</w:t>
      </w:r>
    </w:p>
    <w:p/>
    <w:p>
      <w:r>
        <w:t>[题型:单选题][答案:A][分数:2][难度:难][适用:所有人]</w:t>
      </w:r>
    </w:p>
    <w:p>
      <w:r>
        <w:t>下列海洋中哪一个是我国最大的海?</w:t>
        <w:br/>
        <w:t xml:space="preserve">A南海   </w:t>
        <w:br/>
        <w:t xml:space="preserve">B东海  </w:t>
        <w:br/>
        <w:t xml:space="preserve">C黄海   </w:t>
        <w:br/>
        <w:t>D渤海</w:t>
      </w:r>
    </w:p>
    <w:p/>
    <w:p>
      <w:r>
        <w:t>[题型:单选题][答案:B][分数:2][难度:难][适用:所有人]</w:t>
      </w:r>
    </w:p>
    <w:p>
      <w:r>
        <w:t>有关双卵双胎的叙述，哪一项是不正确的？（）</w:t>
        <w:br/>
        <w:t>A.胎儿性别可以相同，也可以不同</w:t>
        <w:br/>
        <w:t>B.胎儿血型可以相同，也可以不同</w:t>
        <w:br/>
        <w:t>C.容貌与一般的兄弟姐妹相似</w:t>
        <w:br/>
        <w:t>D.基因可以相同，也可以不同</w:t>
        <w:br/>
        <w:t>E.胎盘可以分离，也可以融合</w:t>
      </w:r>
    </w:p>
    <w:p/>
    <w:p>
      <w:r>
        <w:t>[题型:单选题][答案:B][分数:2][难度:难][适用:所有人]</w:t>
      </w:r>
    </w:p>
    <w:p>
      <w:r>
        <w:t>下列哪个疾病不是妊高征的好发因素？（）</w:t>
        <w:br/>
        <w:t>A.贫血</w:t>
        <w:br/>
        <w:t>B.营养不良</w:t>
        <w:br/>
        <w:t>C.慢性高血压</w:t>
        <w:br/>
        <w:t>D.甲状腺功能亢进</w:t>
        <w:br/>
        <w:t>E.慢性肾炎</w:t>
      </w:r>
    </w:p>
    <w:p/>
    <w:p>
      <w:r>
        <w:t>[题型:单选题][答案:B][分数:2][难度:难][适用:所有人]</w:t>
      </w:r>
    </w:p>
    <w:p>
      <w:r>
        <w:t>下列有关正常产褥期的临床表现，错误的是（）。</w:t>
        <w:br/>
        <w:t>A.体温在产后24小时内可略升高，但不超过38℃</w:t>
        <w:br/>
        <w:t>B.产后腹压降低使呼吸深慢，脉搏较慢</w:t>
        <w:br/>
        <w:t>C.生理性贫血于产后2～3周恢复</w:t>
        <w:br/>
        <w:t>D.妊娠期红细胞沉降率加快，产后1周即恢复正常</w:t>
        <w:br/>
        <w:t>E.白细胞于产褥期升高，可达20×109/L</w:t>
      </w:r>
    </w:p>
    <w:p/>
    <w:p>
      <w:r>
        <w:t>[题型:单选题][答案:A][分数:2][难度:难][适用:所有人]</w:t>
      </w:r>
    </w:p>
    <w:p>
      <w:r>
        <w:t>下列海洋中哪一个是我国最大的海?</w:t>
        <w:br/>
        <w:t xml:space="preserve">A南海   </w:t>
        <w:br/>
        <w:t xml:space="preserve">B东海  </w:t>
        <w:br/>
        <w:t xml:space="preserve">C黄海   </w:t>
        <w:br/>
        <w:t>D渤海</w:t>
      </w:r>
    </w:p>
    <w:p/>
    <w:p>
      <w:r>
        <w:t>[题型:单选题][答案:B][分数:2][难度:难][适用:所有人]</w:t>
      </w:r>
    </w:p>
    <w:p>
      <w:r>
        <w:t>“写鬼写妖高人一筹，刺贪刺虐入木三分”这一对联写的作家是</w:t>
        <w:br/>
        <w:t>A、吴敬梓</w:t>
        <w:br/>
        <w:t>B、蒲松龄</w:t>
        <w:br/>
        <w:t>C、曹雪芹</w:t>
        <w:br/>
        <w:t>D、罗贯中</w:t>
      </w:r>
    </w:p>
    <w:p/>
    <w:p>
      <w:r>
        <w:t>[题型:单选题][答案:B][分数:2][难度:难][适用:所有人]</w:t>
      </w:r>
    </w:p>
    <w:p>
      <w:r>
        <w:t xml:space="preserve">发射第一颗人造卫星的国家是： </w:t>
        <w:br/>
        <w:t>A.美国</w:t>
        <w:br/>
        <w:t>B.前苏联</w:t>
        <w:br/>
        <w:t>C.南斯拉夫</w:t>
        <w:br/>
        <w:t>D.中国</w:t>
      </w:r>
    </w:p>
    <w:p/>
    <w:p>
      <w:r>
        <w:t>[题型:单选题][答案:B][分数:2][难度:难][适用:所有人]</w:t>
      </w:r>
    </w:p>
    <w:p>
      <w:r>
        <w:t>坚持党的基本路线不动摇，关键是坚持以（）为中心不动摇。</w:t>
        <w:br/>
        <w:t>A. 四项基本原则</w:t>
        <w:br/>
        <w:t>B. 马克思列宁主义、毛泽东思想、邓小平理论</w:t>
        <w:br/>
        <w:t>C. 经济建设</w:t>
        <w:br/>
        <w:t>D. “三个代表”重要思想</w:t>
      </w:r>
    </w:p>
    <w:p/>
    <w:p>
      <w:r>
        <w:t>[题型:单选题][答案:B][分数:2][难度:难][适用:所有人]</w:t>
      </w:r>
    </w:p>
    <w:p>
      <w:r>
        <w:t>孕妇骨盆外测量数值最小的是（）。</w:t>
        <w:br/>
        <w:t>A.髂棘间径</w:t>
        <w:br/>
        <w:t>B.髂嵴间径</w:t>
        <w:br/>
        <w:t>C.骶耻外径</w:t>
        <w:br/>
        <w:t>D.粗隆间径</w:t>
        <w:br/>
        <w:t>E.坐骨结节间径</w:t>
      </w:r>
    </w:p>
    <w:p/>
    <w:p>
      <w:r>
        <w:t>[题型:多选题][答案:AB][分数:2][难度:难][适用:所有人]</w:t>
      </w:r>
    </w:p>
    <w:p>
      <w:r>
        <w:t>下列哪项不是肩先露临床表现？（）</w:t>
        <w:br/>
        <w:t>A.容易发生胎膜早破</w:t>
        <w:br/>
        <w:t>B.容易出现宫缩乏力</w:t>
        <w:br/>
        <w:t>C.对母儿危害不大</w:t>
        <w:br/>
        <w:t>D.常有脐带脱垂</w:t>
        <w:br/>
        <w:t>E.形成忽略性肩先露</w:t>
      </w:r>
    </w:p>
    <w:p/>
    <w:p>
      <w:r>
        <w:t>[题型:多选题][答案:BC][分数:2][难度:难][适用:所有人]</w:t>
      </w:r>
    </w:p>
    <w:p>
      <w:r>
        <w:t>关于胎盘的气体交换功能，哪项是错误的？（）</w:t>
        <w:br/>
        <w:t>A.母体的血氧浓度远远高于胎盘中血氧浓度</w:t>
        <w:br/>
        <w:t>B.脐静脉和脐动脉中PO2几乎相等</w:t>
        <w:br/>
        <w:t>C.母血中的PO2较胎儿脐动脉PO2明显高</w:t>
        <w:br/>
        <w:t>D.CO2通过绒毛间隙比O2快20倍左右</w:t>
        <w:br/>
        <w:t>E.胎盘的气体交换功能相当于胎儿的呼吸系统的功能</w:t>
      </w:r>
    </w:p>
    <w:p/>
    <w:p>
      <w:r>
        <w:t>[题型:多选题][答案:BC][分数:2][难度:难][适用:所有人]</w:t>
      </w:r>
    </w:p>
    <w:p>
      <w:r>
        <w:t>单卵双胎中根据胚胎分裂的时间，分成不同类型，下列哪一时期形成的单卵双胎的比例最高？（）</w:t>
        <w:br/>
        <w:t>A.分裂发生在桑椹期</w:t>
        <w:br/>
        <w:t>B.分裂发生在晚期囊胚</w:t>
        <w:br/>
        <w:t>C.发生在羊膜囊形成后</w:t>
        <w:br/>
        <w:t>D.发生在原始胎盘形成后</w:t>
        <w:br/>
        <w:t>E.发生在胚胎形成后</w:t>
      </w:r>
    </w:p>
    <w:p/>
    <w:p>
      <w:r>
        <w:t>[题型:多选题][答案:BC][分数:2][难度:难][适用:所有人]</w:t>
      </w:r>
    </w:p>
    <w:p>
      <w:r>
        <w:t>下列疾病中哪项不易引起产后出血？（）</w:t>
        <w:br/>
        <w:t>A.羊水过多</w:t>
        <w:br/>
        <w:t>B.妊高征</w:t>
        <w:br/>
        <w:t>C.前置胎盘</w:t>
        <w:br/>
        <w:t>D.双胎妊娠</w:t>
        <w:br/>
        <w:t>E.过期妊娠</w:t>
      </w:r>
    </w:p>
    <w:p/>
    <w:p>
      <w:r>
        <w:t>[题型:多选题][答案:BC][分数:2][难度:难][适用:所有人]</w:t>
      </w:r>
    </w:p>
    <w:p>
      <w:r>
        <w:t>关于胎盘的气体交换功能，哪项是错误的？（）</w:t>
        <w:br/>
        <w:t>A.母体的血氧浓度远远高于胎盘中血氧浓度</w:t>
        <w:br/>
        <w:t>B.脐静脉和脐动脉中PO2几乎相等</w:t>
        <w:br/>
        <w:t>C.母血中的PO2较胎儿脐动脉PO2明显高</w:t>
        <w:br/>
        <w:t>D.CO2通过绒毛间隙比O2快20倍左右</w:t>
        <w:br/>
        <w:t>E.胎盘的气体交换功能相当于胎儿的呼吸系统的功能</w:t>
      </w:r>
    </w:p>
    <w:p/>
    <w:p>
      <w:r>
        <w:t>[题型:多选题][答案:BC][分数:2][难度:难][适用:所有人]</w:t>
      </w:r>
    </w:p>
    <w:p>
      <w:r>
        <w:t>下列疾病中哪项不易引起产后出血？（）</w:t>
        <w:br/>
        <w:t>A.羊水过多</w:t>
        <w:br/>
        <w:t>B.妊高征</w:t>
        <w:br/>
        <w:t>C.前置胎盘</w:t>
        <w:br/>
        <w:t>D.双胎妊娠</w:t>
        <w:br/>
        <w:t>E.过期妊娠</w:t>
      </w:r>
    </w:p>
    <w:p/>
    <w:p>
      <w:r>
        <w:t>[题型:多选题][答案:BC][分数:2][难度:难][适用:所有人]</w:t>
      </w:r>
    </w:p>
    <w:p>
      <w:r>
        <w:t>下列疾病中哪项不易引起产后出血？（）</w:t>
        <w:br/>
        <w:t>A.羊水过多</w:t>
        <w:br/>
        <w:t>B.妊高征</w:t>
        <w:br/>
        <w:t>C.前置胎盘</w:t>
        <w:br/>
        <w:t>D.双胎妊娠</w:t>
        <w:br/>
        <w:t>E.过期妊娠</w:t>
      </w:r>
    </w:p>
    <w:p/>
    <w:p>
      <w:r>
        <w:t>[题型:多选题][答案:BC][分数:2][难度:难][适用:所有人]</w:t>
      </w:r>
    </w:p>
    <w:p>
      <w:r>
        <w:t>有关软产道的组成，哪项正确？（）</w:t>
        <w:br/>
        <w:t>A.子宫体、子宫颈、阴道所组成的弯曲通道</w:t>
        <w:br/>
        <w:t>B.子宫下段、子宫颈、阴道及盆底软组织所组成的弯曲通道</w:t>
        <w:br/>
        <w:t>C.子宫底、子宫体、宫颈、阴道所组成的弯曲通道</w:t>
        <w:br/>
        <w:t>D.子宫体、子宫下段、宫颈、阴道所组成的弯曲通道</w:t>
        <w:br/>
        <w:t>E.宫颈、阴道及盆底软组织所组成的弯曲通道</w:t>
      </w:r>
    </w:p>
    <w:p/>
    <w:p>
      <w:r>
        <w:t>[题型:多选题][答案:BC][分数:2][难度:难][适用:所有人]</w:t>
      </w:r>
    </w:p>
    <w:p>
      <w:r>
        <w:t>单卵双胎中根据胚胎分裂的时间，分成不同类型，下列哪一时期形成的单卵双胎的比例最高？（）</w:t>
        <w:br/>
        <w:t>A.分裂发生在桑椹期</w:t>
        <w:br/>
        <w:t>B.分裂发生在晚期囊胚</w:t>
        <w:br/>
        <w:t>C.发生在羊膜囊形成后</w:t>
        <w:br/>
        <w:t>D.发生在原始胎盘形成后</w:t>
        <w:br/>
        <w:t>E.发生在胚胎形成后</w:t>
      </w:r>
    </w:p>
    <w:p/>
    <w:p>
      <w:r>
        <w:t>[题型:多选题][答案:BC][分数:2][难度:难][适用:所有人]</w:t>
      </w:r>
    </w:p>
    <w:p>
      <w:r>
        <w:t>关于胎盘的气体交换功能，哪项是错误的？（）</w:t>
        <w:br/>
        <w:t>A.母体的血氧浓度远远高于胎盘中血氧浓度</w:t>
        <w:br/>
        <w:t>B.脐静脉和脐动脉中PO2几乎相等</w:t>
        <w:br/>
        <w:t>C.母血中的PO2较胎儿脐动脉PO2明显高</w:t>
        <w:br/>
        <w:t>D.CO2通过绒毛间隙比O2快20倍左右</w:t>
        <w:br/>
        <w:t>E.胎盘的气体交换功能相当于胎儿的呼吸系统的功能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